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Cypress Test Automation Framework Documentation</w:t>
      </w:r>
    </w:p>
    <w:p>
      <w:pPr>
        <w:pStyle w:val="Heading2"/>
      </w:pPr>
      <w:r>
        <w:t>Overview</w:t>
      </w:r>
    </w:p>
    <w:p>
      <w:r>
        <w:t xml:space="preserve">This Cypress framework automates testing for Magento's demo site. </w:t>
        <w:br/>
        <w:t xml:space="preserve">The framework implements best practices such as the Page Object Model (POM), reusable commands, </w:t>
        <w:br/>
        <w:t>configurable environments, and detailed reporting to ensure a scalable and maintainable solution.</w:t>
      </w:r>
    </w:p>
    <w:p>
      <w:pPr>
        <w:pStyle w:val="Heading2"/>
      </w:pPr>
      <w:r>
        <w:t>Key Features</w:t>
      </w:r>
    </w:p>
    <w:p>
      <w:r>
        <w:br/>
        <w:t>1. **Page Object Model (POM):** Centralized handling of UI elements for modularity.</w:t>
        <w:br/>
        <w:t>2. **Reusable Commands:** Simplifies test actions like login and product interactions.</w:t>
        <w:br/>
        <w:t>3. **Cross-Browser Support:** Compatible with Chrome, Firefox, and others.</w:t>
        <w:br/>
        <w:t>4. **Test Reporting:** Includes screenshots, videos, and detailed reports for failure analysis.</w:t>
        <w:br/>
        <w:t>5. **Retry Logic:** Configurable retries for flaky tests.</w:t>
        <w:br/>
        <w:t>6. **API and UI Tests:** Covers user registration, login, product search, cart management, and checkout.</w:t>
        <w:br/>
      </w:r>
    </w:p>
    <w:p>
      <w:pPr>
        <w:pStyle w:val="Heading2"/>
      </w:pPr>
      <w:r>
        <w:t>Setup Instructions</w:t>
      </w:r>
    </w:p>
    <w:p>
      <w:r>
        <w:br/>
        <w:t>1. **Clone the Repository:** Use `git clone &lt;repository_url&gt;` to clone the repository.</w:t>
        <w:br/>
        <w:t>2. **Install Dependencies:** Run `npm install` in the root directory.</w:t>
        <w:br/>
        <w:t>3. **Configure Environment:** Update `cypress.config.js` with your base URL or environment variables.</w:t>
        <w:br/>
        <w:t>4. **Install Browsers:** Ensure Chrome and Firefox are installed for cross-browser testing.</w:t>
        <w:br/>
      </w:r>
    </w:p>
    <w:p>
      <w:pPr>
        <w:pStyle w:val="Heading2"/>
      </w:pPr>
      <w:r>
        <w:t>Execution Guidelines</w:t>
      </w:r>
    </w:p>
    <w:p>
      <w:r>
        <w:br/>
        <w:t>1. **Run Tests in Headless Mode:** Execute `npm test` to run all tests headlessly.</w:t>
        <w:br/>
        <w:t>2. **Run Tests Interactively:** Execute `npm run open` to open the Cypress GUI and run tests interactively.</w:t>
        <w:br/>
        <w:t>3. **Run Specific Tests:** Use `cypress run --spec "path/to/test/file.cy.js"` to run specific test files.</w:t>
        <w:br/>
        <w:t>4. **Generate Reports:** Reports will be generated automatically in the `cypress/reports` directory (Mochawesome).</w:t>
        <w:br/>
      </w:r>
    </w:p>
    <w:p>
      <w:pPr>
        <w:pStyle w:val="Heading2"/>
      </w:pPr>
      <w:r>
        <w:t>Troubleshooting and Extensibility</w:t>
      </w:r>
    </w:p>
    <w:p>
      <w:r>
        <w:br/>
        <w:t>1. **Flaky Tests:** Adjust retry logic in `cypress.config.js`.</w:t>
        <w:br/>
        <w:t>2. **Custom Commands:** Extend `cypress/support/commands.js` for reusable actions.</w:t>
        <w:br/>
        <w:t>3. **Environment Issues:** Use `env` configuration in `cypress.config.js` for multiple environments.</w:t>
        <w:br/>
        <w:t>4. **Error Analysis:** Review screenshots and videos in `cypress/screenshots` and `cypress/videos`.</w:t>
        <w:br/>
      </w:r>
    </w:p>
    <w:p>
      <w:pPr>
        <w:pStyle w:val="Heading2"/>
      </w:pPr>
      <w:r>
        <w:t>Framework Structure</w:t>
      </w:r>
    </w:p>
    <w:p>
      <w:r>
        <w:br/>
        <w:t>- **cypress/e2e**: Contains test files organized by feature.</w:t>
        <w:br/>
        <w:t>- **cypress/fixtures**: Stores external test data in JSON format.</w:t>
        <w:br/>
        <w:t>- **cypress/support**: Includes custom commands and POM files.</w:t>
        <w:br/>
        <w:t>- **cypress/reports**: Stores test execution reports.</w:t>
        <w:br/>
        <w:t>- **package.json**: Defines project dependencies and scripts.</w:t>
        <w:br/>
        <w:t>- **cypress.config.js**: Configuration file for Cypress settings.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